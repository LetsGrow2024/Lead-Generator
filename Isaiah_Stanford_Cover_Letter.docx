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DR. ISAIAH STANFORD</w:t>
      </w:r>
    </w:p>
    <w:p>
      <w:pPr>
        <w:jc w:val="center"/>
      </w:pPr>
      <w:r>
        <w:rPr>
          <w:b w:val="0"/>
          <w:sz w:val="24"/>
        </w:rPr>
        <w:t>330-844-9999 | ymcaisaiah@gmail.com</w:t>
      </w:r>
    </w:p>
    <w:p>
      <w:pPr>
        <w:jc w:val="center"/>
      </w:pPr>
      <w:r>
        <w:rPr>
          <w:b w:val="0"/>
          <w:sz w:val="24"/>
        </w:rPr>
        <w:t>Date</w:t>
      </w:r>
    </w:p>
    <w:p>
      <w:pPr>
        <w:jc w:val="center"/>
      </w:pPr>
      <w:r>
        <w:rPr>
          <w:b/>
          <w:sz w:val="24"/>
        </w:rPr>
        <w:br/>
        <w:t>[Recipient's Name]</w:t>
      </w:r>
    </w:p>
    <w:p>
      <w:pPr>
        <w:jc w:val="center"/>
      </w:pPr>
      <w:r>
        <w:rPr>
          <w:b/>
          <w:sz w:val="24"/>
        </w:rPr>
        <w:t>[Recipient's Title]</w:t>
      </w:r>
    </w:p>
    <w:p>
      <w:pPr>
        <w:jc w:val="center"/>
      </w:pPr>
      <w:r>
        <w:rPr>
          <w:b/>
          <w:sz w:val="24"/>
        </w:rPr>
        <w:t>[Company Name]</w:t>
      </w:r>
    </w:p>
    <w:p>
      <w:pPr>
        <w:jc w:val="center"/>
      </w:pPr>
      <w:r>
        <w:rPr>
          <w:b/>
          <w:sz w:val="24"/>
        </w:rPr>
        <w:t>[Company Address]</w:t>
      </w:r>
    </w:p>
    <w:p>
      <w:pPr>
        <w:jc w:val="center"/>
      </w:pPr>
      <w:r>
        <w:rPr>
          <w:b w:val="0"/>
          <w:sz w:val="24"/>
        </w:rPr>
        <w:br/>
        <w:t>Dear [Recipient's Name],</w:t>
      </w:r>
    </w:p>
    <w:p>
      <w:r>
        <w:rPr>
          <w:b w:val="0"/>
          <w:sz w:val="20"/>
        </w:rPr>
        <w:t>I am writing to express my interest in the [position] position at [Company Name], as advertised on [where you found the job posting]. As a seasoned professional with a strong background in leadership, program development, and financial management, I am confident in my ability to contribute effectively to your team and help achieve the company's goals.</w:t>
      </w:r>
    </w:p>
    <w:p>
      <w:r>
        <w:rPr>
          <w:b w:val="0"/>
          <w:sz w:val="20"/>
        </w:rPr>
        <w:br/>
        <w:t>During my tenure as a Program Director at YMCA of Stark and Tuscarawas County, I successfully spearheaded various initiatives aimed at enhancing staff performance, improving organizational efficiency, and driving financial growth. My experience in managing budgets, developing strategic plans, and fostering a positive work environment has equipped me with the skills necessary to excel in the [position] role.</w:t>
      </w:r>
    </w:p>
    <w:p>
      <w:r>
        <w:rPr>
          <w:b w:val="0"/>
          <w:sz w:val="20"/>
        </w:rPr>
        <w:br/>
        <w:t>At S&amp;F Vending LLC, I demonstrated my ability to lead teams, streamline operations, and achieve measurable results. I am particularly proud of my role in implementing capital projects that led to substantial revenue growth. My commitment to excellence and my dedication to achieving results make me a valuable asset to any organization.</w:t>
      </w:r>
    </w:p>
    <w:p>
      <w:r>
        <w:rPr>
          <w:b w:val="0"/>
          <w:sz w:val="20"/>
        </w:rPr>
        <w:br/>
        <w:t>Furthermore, my educational background, including a Doctor in Business from Liberty University and a Master’s in Business Administration from Southern New Hampshire University, has provided me with a solid foundation in business principles and strategic management.</w:t>
      </w:r>
    </w:p>
    <w:p>
      <w:r>
        <w:rPr>
          <w:b w:val="0"/>
          <w:sz w:val="20"/>
        </w:rPr>
        <w:br/>
        <w:t>I am excited about the opportunity to bring my unique blend of skills and experiences to [Company Name] and contribute to its continued success. I look forward to the possibility of discussing how my background, skills, and passions align with the needs of your team.</w:t>
      </w:r>
    </w:p>
    <w:p>
      <w:r>
        <w:rPr>
          <w:b w:val="0"/>
          <w:sz w:val="20"/>
        </w:rPr>
        <w:br/>
        <w:t>Thank you for considering my application. I am eager to further discuss how my qualifications make me a strong candidate for the [position] position. Please find my resume attached for your review. I am available at your earliest convenience for an interview.</w:t>
      </w:r>
    </w:p>
    <w:p>
      <w:r>
        <w:rPr>
          <w:b/>
          <w:sz w:val="20"/>
        </w:rPr>
        <w:br/>
        <w:t>Sincerely,</w:t>
      </w:r>
    </w:p>
    <w:p>
      <w:r>
        <w:rPr>
          <w:b w:val="0"/>
          <w:sz w:val="20"/>
        </w:rPr>
        <w:t>DR. ISAIAH STANFORD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